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6241C" w14:textId="77777777" w:rsidR="00502B88" w:rsidRPr="00502B88" w:rsidRDefault="00502B88" w:rsidP="00502B88">
      <w:pPr>
        <w:rPr>
          <w:b/>
          <w:bCs/>
          <w:sz w:val="36"/>
          <w:szCs w:val="36"/>
          <w:lang w:val="en-IN"/>
        </w:rPr>
      </w:pPr>
      <w:r w:rsidRPr="00502B88">
        <w:rPr>
          <w:rFonts w:ascii="Segoe UI Emoji" w:hAnsi="Segoe UI Emoji" w:cs="Segoe UI Emoji"/>
          <w:b/>
          <w:bCs/>
          <w:sz w:val="36"/>
          <w:szCs w:val="36"/>
          <w:lang w:val="en-IN"/>
        </w:rPr>
        <w:t>📄</w:t>
      </w:r>
      <w:r w:rsidRPr="00502B88">
        <w:rPr>
          <w:b/>
          <w:bCs/>
          <w:sz w:val="36"/>
          <w:szCs w:val="36"/>
          <w:lang w:val="en-IN"/>
        </w:rPr>
        <w:t xml:space="preserve"> SMTP Service Configuration using Postfix &amp; Mailx</w:t>
      </w:r>
    </w:p>
    <w:p w14:paraId="13841261" w14:textId="07A996B7" w:rsidR="00502B88" w:rsidRPr="00502B88" w:rsidRDefault="00502B88" w:rsidP="00502B88">
      <w:pPr>
        <w:rPr>
          <w:lang w:val="en-IN"/>
        </w:rPr>
      </w:pPr>
      <w:r w:rsidRPr="00502B88">
        <w:rPr>
          <w:b/>
          <w:bCs/>
          <w:lang w:val="en-IN"/>
        </w:rPr>
        <w:t>Project Type:</w:t>
      </w:r>
      <w:r w:rsidRPr="00502B88">
        <w:rPr>
          <w:lang w:val="en-IN"/>
        </w:rPr>
        <w:t xml:space="preserve"> Linux Server Configuration</w:t>
      </w:r>
      <w:r w:rsidRPr="00502B88">
        <w:rPr>
          <w:lang w:val="en-IN"/>
        </w:rPr>
        <w:br/>
      </w:r>
      <w:r w:rsidRPr="00502B88">
        <w:rPr>
          <w:b/>
          <w:bCs/>
          <w:lang w:val="en-IN"/>
        </w:rPr>
        <w:t>Tools Used:</w:t>
      </w:r>
      <w:r w:rsidRPr="00502B88">
        <w:rPr>
          <w:lang w:val="en-IN"/>
        </w:rPr>
        <w:t xml:space="preserve"> Postfix, Mailx (</w:t>
      </w:r>
      <w:proofErr w:type="spellStart"/>
      <w:r w:rsidRPr="00502B88">
        <w:rPr>
          <w:lang w:val="en-IN"/>
        </w:rPr>
        <w:t>bsd-mailx</w:t>
      </w:r>
      <w:proofErr w:type="spellEnd"/>
      <w:r w:rsidRPr="00502B88">
        <w:rPr>
          <w:lang w:val="en-IN"/>
        </w:rPr>
        <w:t xml:space="preserve">), tail, </w:t>
      </w:r>
      <w:proofErr w:type="spellStart"/>
      <w:r w:rsidRPr="00502B88">
        <w:rPr>
          <w:lang w:val="en-IN"/>
        </w:rPr>
        <w:t>chmod</w:t>
      </w:r>
      <w:proofErr w:type="spellEnd"/>
      <w:r w:rsidRPr="00502B88">
        <w:rPr>
          <w:lang w:val="en-IN"/>
        </w:rPr>
        <w:br/>
      </w:r>
      <w:r w:rsidRPr="00502B88">
        <w:rPr>
          <w:b/>
          <w:bCs/>
          <w:lang w:val="en-IN"/>
        </w:rPr>
        <w:t>OS:</w:t>
      </w:r>
      <w:r w:rsidRPr="00502B88">
        <w:rPr>
          <w:lang w:val="en-IN"/>
        </w:rPr>
        <w:t xml:space="preserve"> CentOS</w:t>
      </w:r>
    </w:p>
    <w:p w14:paraId="4CC1BC4C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26AD5A54">
          <v:rect id="_x0000_i1091" style="width:0;height:1.5pt" o:hralign="center" o:hrstd="t" o:hr="t" fillcolor="#a0a0a0" stroked="f"/>
        </w:pict>
      </w:r>
    </w:p>
    <w:p w14:paraId="3F619E21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🔰</w:t>
      </w:r>
      <w:r w:rsidRPr="00502B88">
        <w:rPr>
          <w:b/>
          <w:bCs/>
          <w:lang w:val="en-IN"/>
        </w:rPr>
        <w:t xml:space="preserve"> Objective:</w:t>
      </w:r>
    </w:p>
    <w:p w14:paraId="1EFC2EC2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To configure and test a basic SMTP mail sending service using </w:t>
      </w:r>
      <w:r w:rsidRPr="00502B88">
        <w:rPr>
          <w:b/>
          <w:bCs/>
          <w:lang w:val="en-IN"/>
        </w:rPr>
        <w:t>Postfix</w:t>
      </w:r>
      <w:r w:rsidRPr="00502B88">
        <w:rPr>
          <w:lang w:val="en-IN"/>
        </w:rPr>
        <w:t xml:space="preserve"> and </w:t>
      </w:r>
      <w:r w:rsidRPr="00502B88">
        <w:rPr>
          <w:b/>
          <w:bCs/>
          <w:lang w:val="en-IN"/>
        </w:rPr>
        <w:t>Mailx</w:t>
      </w:r>
      <w:r w:rsidRPr="00502B88">
        <w:rPr>
          <w:lang w:val="en-IN"/>
        </w:rPr>
        <w:t xml:space="preserve"> on a CentOS-based Linux virtual machine.</w:t>
      </w:r>
    </w:p>
    <w:p w14:paraId="4B9A88FD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636EFEB0">
          <v:rect id="_x0000_i1092" style="width:0;height:1.5pt" o:hralign="center" o:hrstd="t" o:hr="t" fillcolor="#a0a0a0" stroked="f"/>
        </w:pict>
      </w:r>
    </w:p>
    <w:p w14:paraId="02863AD0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🧰</w:t>
      </w:r>
      <w:r w:rsidRPr="00502B88">
        <w:rPr>
          <w:b/>
          <w:bCs/>
          <w:lang w:val="en-IN"/>
        </w:rPr>
        <w:t xml:space="preserve"> Tools &amp;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682"/>
      </w:tblGrid>
      <w:tr w:rsidR="00502B88" w:rsidRPr="00502B88" w14:paraId="5B2526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AFC6D" w14:textId="77777777" w:rsidR="00502B88" w:rsidRPr="00502B88" w:rsidRDefault="00502B88" w:rsidP="00502B88">
            <w:pPr>
              <w:rPr>
                <w:b/>
                <w:bCs/>
                <w:lang w:val="en-IN"/>
              </w:rPr>
            </w:pPr>
            <w:r w:rsidRPr="00502B88">
              <w:rPr>
                <w:b/>
                <w:bCs/>
                <w:lang w:val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902CAA6" w14:textId="77777777" w:rsidR="00502B88" w:rsidRPr="00502B88" w:rsidRDefault="00502B88" w:rsidP="00502B88">
            <w:pPr>
              <w:rPr>
                <w:b/>
                <w:bCs/>
                <w:lang w:val="en-IN"/>
              </w:rPr>
            </w:pPr>
            <w:r w:rsidRPr="00502B88">
              <w:rPr>
                <w:b/>
                <w:bCs/>
                <w:lang w:val="en-IN"/>
              </w:rPr>
              <w:t>Purpose</w:t>
            </w:r>
          </w:p>
        </w:tc>
      </w:tr>
      <w:tr w:rsidR="00502B88" w:rsidRPr="00502B88" w14:paraId="4454A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B7C9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Postfix</w:t>
            </w:r>
          </w:p>
        </w:tc>
        <w:tc>
          <w:tcPr>
            <w:tcW w:w="0" w:type="auto"/>
            <w:vAlign w:val="center"/>
            <w:hideMark/>
          </w:tcPr>
          <w:p w14:paraId="3D356446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Mail transfer agent (MTA)</w:t>
            </w:r>
          </w:p>
        </w:tc>
      </w:tr>
      <w:tr w:rsidR="00502B88" w:rsidRPr="00502B88" w14:paraId="41666C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3E759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Mailx</w:t>
            </w:r>
          </w:p>
        </w:tc>
        <w:tc>
          <w:tcPr>
            <w:tcW w:w="0" w:type="auto"/>
            <w:vAlign w:val="center"/>
            <w:hideMark/>
          </w:tcPr>
          <w:p w14:paraId="6B0F34B8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Command-line mail utility</w:t>
            </w:r>
          </w:p>
        </w:tc>
      </w:tr>
      <w:tr w:rsidR="00502B88" w:rsidRPr="00502B88" w14:paraId="799D7C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6B37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Nano</w:t>
            </w:r>
          </w:p>
        </w:tc>
        <w:tc>
          <w:tcPr>
            <w:tcW w:w="0" w:type="auto"/>
            <w:vAlign w:val="center"/>
            <w:hideMark/>
          </w:tcPr>
          <w:p w14:paraId="14A0D87A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File editor for configuration</w:t>
            </w:r>
          </w:p>
        </w:tc>
      </w:tr>
      <w:tr w:rsidR="00502B88" w:rsidRPr="00502B88" w14:paraId="31D79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DC0A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14:paraId="0D813B96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To monitor log files</w:t>
            </w:r>
          </w:p>
        </w:tc>
      </w:tr>
      <w:tr w:rsidR="00502B88" w:rsidRPr="00502B88" w14:paraId="0282A8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6D450" w14:textId="77777777" w:rsidR="00502B88" w:rsidRPr="00502B88" w:rsidRDefault="00502B88" w:rsidP="00502B88">
            <w:pPr>
              <w:rPr>
                <w:lang w:val="en-IN"/>
              </w:rPr>
            </w:pPr>
            <w:proofErr w:type="spellStart"/>
            <w:r w:rsidRPr="00502B88">
              <w:rPr>
                <w:lang w:val="en-IN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BC433" w14:textId="77777777" w:rsidR="00502B88" w:rsidRPr="00502B88" w:rsidRDefault="00502B88" w:rsidP="00502B88">
            <w:pPr>
              <w:rPr>
                <w:lang w:val="en-IN"/>
              </w:rPr>
            </w:pPr>
            <w:r w:rsidRPr="00502B88">
              <w:rPr>
                <w:lang w:val="en-IN"/>
              </w:rPr>
              <w:t>Permission management</w:t>
            </w:r>
          </w:p>
        </w:tc>
      </w:tr>
    </w:tbl>
    <w:p w14:paraId="6991A25F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342D8C4A">
          <v:rect id="_x0000_i1093" style="width:0;height:1.5pt" o:hralign="center" o:hrstd="t" o:hr="t" fillcolor="#a0a0a0" stroked="f"/>
        </w:pict>
      </w:r>
    </w:p>
    <w:p w14:paraId="130F0CAE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🛠️</w:t>
      </w:r>
      <w:r w:rsidRPr="00502B88">
        <w:rPr>
          <w:b/>
          <w:bCs/>
          <w:lang w:val="en-IN"/>
        </w:rPr>
        <w:t xml:space="preserve"> Installation Steps:</w:t>
      </w:r>
    </w:p>
    <w:p w14:paraId="4366247C" w14:textId="77777777" w:rsidR="00502B88" w:rsidRPr="00502B88" w:rsidRDefault="00502B88" w:rsidP="00502B88">
      <w:pPr>
        <w:numPr>
          <w:ilvl w:val="0"/>
          <w:numId w:val="10"/>
        </w:numPr>
        <w:rPr>
          <w:lang w:val="en-IN"/>
        </w:rPr>
      </w:pPr>
      <w:r w:rsidRPr="00502B88">
        <w:rPr>
          <w:b/>
          <w:bCs/>
          <w:lang w:val="en-IN"/>
        </w:rPr>
        <w:t>Install Required Packages:</w:t>
      </w:r>
    </w:p>
    <w:p w14:paraId="187CEDE8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>yum install postfix</w:t>
      </w:r>
    </w:p>
    <w:p w14:paraId="0BBFA13F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yum install </w:t>
      </w:r>
      <w:proofErr w:type="spellStart"/>
      <w:r w:rsidRPr="00502B88">
        <w:rPr>
          <w:lang w:val="en-IN"/>
        </w:rPr>
        <w:t>mailx</w:t>
      </w:r>
      <w:proofErr w:type="spellEnd"/>
    </w:p>
    <w:p w14:paraId="519997B2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yum install </w:t>
      </w:r>
      <w:proofErr w:type="spellStart"/>
      <w:r w:rsidRPr="00502B88">
        <w:rPr>
          <w:lang w:val="en-IN"/>
        </w:rPr>
        <w:t>bsd-mailx</w:t>
      </w:r>
      <w:proofErr w:type="spellEnd"/>
    </w:p>
    <w:p w14:paraId="0C5D6F25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dnf</w:t>
      </w:r>
      <w:proofErr w:type="spellEnd"/>
      <w:r w:rsidRPr="00502B88">
        <w:rPr>
          <w:lang w:val="en-IN"/>
        </w:rPr>
        <w:t xml:space="preserve"> config-manager --set-enabled </w:t>
      </w:r>
      <w:proofErr w:type="spellStart"/>
      <w:r w:rsidRPr="00502B88">
        <w:rPr>
          <w:lang w:val="en-IN"/>
        </w:rPr>
        <w:t>crb</w:t>
      </w:r>
      <w:proofErr w:type="spellEnd"/>
    </w:p>
    <w:p w14:paraId="777D8BFF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dnf</w:t>
      </w:r>
      <w:proofErr w:type="spellEnd"/>
      <w:r w:rsidRPr="00502B88">
        <w:rPr>
          <w:lang w:val="en-IN"/>
        </w:rPr>
        <w:t xml:space="preserve"> install </w:t>
      </w:r>
      <w:proofErr w:type="spellStart"/>
      <w:r w:rsidRPr="00502B88">
        <w:rPr>
          <w:lang w:val="en-IN"/>
        </w:rPr>
        <w:t>mailx</w:t>
      </w:r>
      <w:proofErr w:type="spellEnd"/>
    </w:p>
    <w:p w14:paraId="49C0F019" w14:textId="4C5B9469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dnf</w:t>
      </w:r>
      <w:proofErr w:type="spellEnd"/>
      <w:r w:rsidRPr="00502B88">
        <w:rPr>
          <w:lang w:val="en-IN"/>
        </w:rPr>
        <w:t xml:space="preserve"> install </w:t>
      </w:r>
      <w:proofErr w:type="spellStart"/>
      <w:r w:rsidRPr="00502B88">
        <w:rPr>
          <w:lang w:val="en-IN"/>
        </w:rPr>
        <w:t>bsd-mail</w:t>
      </w:r>
      <w:r w:rsidR="00730837">
        <w:rPr>
          <w:lang w:val="en-IN"/>
        </w:rPr>
        <w:t>x</w:t>
      </w:r>
      <w:proofErr w:type="spellEnd"/>
    </w:p>
    <w:p w14:paraId="09C7CD0C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lastRenderedPageBreak/>
        <w:t>✉️</w:t>
      </w:r>
      <w:r w:rsidRPr="00502B88">
        <w:rPr>
          <w:b/>
          <w:bCs/>
          <w:lang w:val="en-IN"/>
        </w:rPr>
        <w:t xml:space="preserve"> Sending a Test Email (Initial Attempt):</w:t>
      </w:r>
    </w:p>
    <w:p w14:paraId="7BF5C35C" w14:textId="3C2D6444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echo "This is a test" | </w:t>
      </w:r>
      <w:proofErr w:type="spellStart"/>
      <w:r w:rsidRPr="00502B88">
        <w:rPr>
          <w:lang w:val="en-IN"/>
        </w:rPr>
        <w:t>mailx</w:t>
      </w:r>
      <w:proofErr w:type="spellEnd"/>
      <w:r w:rsidRPr="00502B88">
        <w:rPr>
          <w:lang w:val="en-IN"/>
        </w:rPr>
        <w:t xml:space="preserve"> -s "Test Mail" </w:t>
      </w:r>
      <w:r>
        <w:rPr>
          <w:lang w:val="en-IN"/>
        </w:rPr>
        <w:t>yourmail</w:t>
      </w:r>
      <w:r w:rsidRPr="00502B88">
        <w:rPr>
          <w:lang w:val="en-IN"/>
        </w:rPr>
        <w:t>@gmail.com</w:t>
      </w:r>
    </w:p>
    <w:p w14:paraId="1E5490AB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0D4BDEDD">
          <v:rect id="_x0000_i1095" style="width:0;height:1.5pt" o:hralign="center" o:hrstd="t" o:hr="t" fillcolor="#a0a0a0" stroked="f"/>
        </w:pict>
      </w:r>
    </w:p>
    <w:p w14:paraId="2D3EA77F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🖥️</w:t>
      </w:r>
      <w:r w:rsidRPr="00502B88">
        <w:rPr>
          <w:b/>
          <w:bCs/>
          <w:lang w:val="en-IN"/>
        </w:rPr>
        <w:t xml:space="preserve"> Check Postfix Service:</w:t>
      </w:r>
    </w:p>
    <w:p w14:paraId="56D14022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systemctl</w:t>
      </w:r>
      <w:proofErr w:type="spellEnd"/>
      <w:r w:rsidRPr="00502B88">
        <w:rPr>
          <w:lang w:val="en-IN"/>
        </w:rPr>
        <w:t xml:space="preserve"> restart postfix</w:t>
      </w:r>
    </w:p>
    <w:p w14:paraId="34962CCC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32B1845A">
          <v:rect id="_x0000_i1096" style="width:0;height:1.5pt" o:hralign="center" o:hrstd="t" o:hr="t" fillcolor="#a0a0a0" stroked="f"/>
        </w:pict>
      </w:r>
    </w:p>
    <w:p w14:paraId="00415CCA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🔧</w:t>
      </w:r>
      <w:r w:rsidRPr="00502B88">
        <w:rPr>
          <w:b/>
          <w:bCs/>
          <w:lang w:val="en-IN"/>
        </w:rPr>
        <w:t xml:space="preserve"> Configure Authentication:</w:t>
      </w:r>
    </w:p>
    <w:p w14:paraId="66915A37" w14:textId="77777777" w:rsidR="00502B88" w:rsidRPr="00502B88" w:rsidRDefault="00502B88" w:rsidP="00502B88">
      <w:pPr>
        <w:numPr>
          <w:ilvl w:val="0"/>
          <w:numId w:val="11"/>
        </w:numPr>
        <w:rPr>
          <w:lang w:val="en-IN"/>
        </w:rPr>
      </w:pPr>
      <w:r w:rsidRPr="00502B88">
        <w:rPr>
          <w:b/>
          <w:bCs/>
          <w:lang w:val="en-IN"/>
        </w:rPr>
        <w:t>Create/Edit Authentication File:</w:t>
      </w:r>
    </w:p>
    <w:p w14:paraId="0CF77E5A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>nano /etc/postfix/</w:t>
      </w:r>
      <w:proofErr w:type="spellStart"/>
      <w:r w:rsidRPr="00502B88">
        <w:rPr>
          <w:lang w:val="en-IN"/>
        </w:rPr>
        <w:t>sasl_passwd</w:t>
      </w:r>
      <w:proofErr w:type="spellEnd"/>
    </w:p>
    <w:p w14:paraId="0DB6FECB" w14:textId="77777777" w:rsidR="00502B88" w:rsidRPr="00502B88" w:rsidRDefault="00502B88" w:rsidP="00502B88">
      <w:pPr>
        <w:numPr>
          <w:ilvl w:val="0"/>
          <w:numId w:val="11"/>
        </w:numPr>
        <w:rPr>
          <w:lang w:val="en-IN"/>
        </w:rPr>
      </w:pPr>
      <w:r w:rsidRPr="00502B88">
        <w:rPr>
          <w:b/>
          <w:bCs/>
          <w:lang w:val="en-IN"/>
        </w:rPr>
        <w:t>Content Format (Example):</w:t>
      </w:r>
    </w:p>
    <w:p w14:paraId="7C9E71C6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[smtp.gmail.com]:587    </w:t>
      </w:r>
      <w:proofErr w:type="spellStart"/>
      <w:proofErr w:type="gramStart"/>
      <w:r w:rsidRPr="00502B88">
        <w:rPr>
          <w:lang w:val="en-IN"/>
        </w:rPr>
        <w:t>username@gmail.com:yourpassword</w:t>
      </w:r>
      <w:proofErr w:type="spellEnd"/>
      <w:proofErr w:type="gramEnd"/>
    </w:p>
    <w:p w14:paraId="657FBC0D" w14:textId="77777777" w:rsidR="00502B88" w:rsidRPr="00502B88" w:rsidRDefault="00502B88" w:rsidP="00502B88">
      <w:pPr>
        <w:numPr>
          <w:ilvl w:val="0"/>
          <w:numId w:val="11"/>
        </w:numPr>
        <w:rPr>
          <w:lang w:val="en-IN"/>
        </w:rPr>
      </w:pPr>
      <w:r w:rsidRPr="00502B88">
        <w:rPr>
          <w:b/>
          <w:bCs/>
          <w:lang w:val="en-IN"/>
        </w:rPr>
        <w:t xml:space="preserve">Apply Permissions &amp; </w:t>
      </w:r>
      <w:proofErr w:type="spellStart"/>
      <w:r w:rsidRPr="00502B88">
        <w:rPr>
          <w:b/>
          <w:bCs/>
          <w:lang w:val="en-IN"/>
        </w:rPr>
        <w:t>Postmap</w:t>
      </w:r>
      <w:proofErr w:type="spellEnd"/>
      <w:r w:rsidRPr="00502B88">
        <w:rPr>
          <w:b/>
          <w:bCs/>
          <w:lang w:val="en-IN"/>
        </w:rPr>
        <w:t>:</w:t>
      </w:r>
    </w:p>
    <w:p w14:paraId="2681751B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postmap</w:t>
      </w:r>
      <w:proofErr w:type="spellEnd"/>
      <w:r w:rsidRPr="00502B88">
        <w:rPr>
          <w:lang w:val="en-IN"/>
        </w:rPr>
        <w:t xml:space="preserve"> /etc/postfix/</w:t>
      </w:r>
      <w:proofErr w:type="spellStart"/>
      <w:r w:rsidRPr="00502B88">
        <w:rPr>
          <w:lang w:val="en-IN"/>
        </w:rPr>
        <w:t>sasl_passwd</w:t>
      </w:r>
      <w:proofErr w:type="spellEnd"/>
    </w:p>
    <w:p w14:paraId="4F7650FE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chmod</w:t>
      </w:r>
      <w:proofErr w:type="spellEnd"/>
      <w:r w:rsidRPr="00502B88">
        <w:rPr>
          <w:lang w:val="en-IN"/>
        </w:rPr>
        <w:t xml:space="preserve"> 600 /etc/postfix/</w:t>
      </w:r>
      <w:proofErr w:type="spellStart"/>
      <w:r w:rsidRPr="00502B88">
        <w:rPr>
          <w:lang w:val="en-IN"/>
        </w:rPr>
        <w:t>sasl_passwd</w:t>
      </w:r>
      <w:proofErr w:type="spellEnd"/>
      <w:r w:rsidRPr="00502B88">
        <w:rPr>
          <w:lang w:val="en-IN"/>
        </w:rPr>
        <w:t>*</w:t>
      </w:r>
    </w:p>
    <w:p w14:paraId="090E055B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chown</w:t>
      </w:r>
      <w:proofErr w:type="spellEnd"/>
      <w:r w:rsidRPr="00502B88">
        <w:rPr>
          <w:lang w:val="en-IN"/>
        </w:rPr>
        <w:t xml:space="preserve"> </w:t>
      </w:r>
      <w:proofErr w:type="spellStart"/>
      <w:proofErr w:type="gramStart"/>
      <w:r w:rsidRPr="00502B88">
        <w:rPr>
          <w:lang w:val="en-IN"/>
        </w:rPr>
        <w:t>root:root</w:t>
      </w:r>
      <w:proofErr w:type="spellEnd"/>
      <w:proofErr w:type="gramEnd"/>
      <w:r w:rsidRPr="00502B88">
        <w:rPr>
          <w:lang w:val="en-IN"/>
        </w:rPr>
        <w:t xml:space="preserve"> /etc/postfix/</w:t>
      </w:r>
      <w:proofErr w:type="spellStart"/>
      <w:r w:rsidRPr="00502B88">
        <w:rPr>
          <w:lang w:val="en-IN"/>
        </w:rPr>
        <w:t>sasl_passwd</w:t>
      </w:r>
      <w:proofErr w:type="spellEnd"/>
      <w:r w:rsidRPr="00502B88">
        <w:rPr>
          <w:lang w:val="en-IN"/>
        </w:rPr>
        <w:t>*</w:t>
      </w:r>
    </w:p>
    <w:p w14:paraId="79F028CE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5F2F2FC9">
          <v:rect id="_x0000_i1097" style="width:0;height:1.5pt" o:hralign="center" o:hrstd="t" o:hr="t" fillcolor="#a0a0a0" stroked="f"/>
        </w:pict>
      </w:r>
    </w:p>
    <w:p w14:paraId="0D5A623F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🛠️</w:t>
      </w:r>
      <w:r w:rsidRPr="00502B88">
        <w:rPr>
          <w:b/>
          <w:bCs/>
          <w:lang w:val="en-IN"/>
        </w:rPr>
        <w:t xml:space="preserve"> Edit Postfix Main Configuration File:</w:t>
      </w:r>
    </w:p>
    <w:p w14:paraId="39E16BB6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>nano /etc/postfix/main.cf</w:t>
      </w:r>
    </w:p>
    <w:p w14:paraId="17EDEC74" w14:textId="77777777" w:rsidR="00502B88" w:rsidRPr="00502B88" w:rsidRDefault="00502B88" w:rsidP="00502B88">
      <w:pPr>
        <w:rPr>
          <w:lang w:val="en-IN"/>
        </w:rPr>
      </w:pPr>
      <w:r w:rsidRPr="00502B88">
        <w:rPr>
          <w:b/>
          <w:bCs/>
          <w:lang w:val="en-IN"/>
        </w:rPr>
        <w:t>Make sure the following lines are added/updated:</w:t>
      </w:r>
    </w:p>
    <w:p w14:paraId="1D94CE9F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ini</w:t>
      </w:r>
      <w:proofErr w:type="spellEnd"/>
    </w:p>
    <w:p w14:paraId="70C7713E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CopyEdit</w:t>
      </w:r>
      <w:proofErr w:type="spellEnd"/>
    </w:p>
    <w:p w14:paraId="2E503C4E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relayhost</w:t>
      </w:r>
      <w:proofErr w:type="spellEnd"/>
      <w:r w:rsidRPr="00502B88">
        <w:rPr>
          <w:lang w:val="en-IN"/>
        </w:rPr>
        <w:t xml:space="preserve"> = [smtp.gmail.com]:587</w:t>
      </w:r>
    </w:p>
    <w:p w14:paraId="57263BA6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smtp_use_tls</w:t>
      </w:r>
      <w:proofErr w:type="spellEnd"/>
      <w:r w:rsidRPr="00502B88">
        <w:rPr>
          <w:lang w:val="en-IN"/>
        </w:rPr>
        <w:t xml:space="preserve"> = yes</w:t>
      </w:r>
    </w:p>
    <w:p w14:paraId="70CB3BCC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smtp_sasl_auth_enable</w:t>
      </w:r>
      <w:proofErr w:type="spellEnd"/>
      <w:r w:rsidRPr="00502B88">
        <w:rPr>
          <w:lang w:val="en-IN"/>
        </w:rPr>
        <w:t xml:space="preserve"> = yes</w:t>
      </w:r>
    </w:p>
    <w:p w14:paraId="3FC201E9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smtp_sasl_password_maps</w:t>
      </w:r>
      <w:proofErr w:type="spellEnd"/>
      <w:r w:rsidRPr="00502B88">
        <w:rPr>
          <w:lang w:val="en-IN"/>
        </w:rPr>
        <w:t xml:space="preserve"> = hash:/etc/postfix/</w:t>
      </w:r>
      <w:proofErr w:type="spellStart"/>
      <w:r w:rsidRPr="00502B88">
        <w:rPr>
          <w:lang w:val="en-IN"/>
        </w:rPr>
        <w:t>sasl_passwd</w:t>
      </w:r>
      <w:proofErr w:type="spellEnd"/>
    </w:p>
    <w:p w14:paraId="10D02AC7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smtp_sasl_security_options</w:t>
      </w:r>
      <w:proofErr w:type="spellEnd"/>
      <w:r w:rsidRPr="00502B88">
        <w:rPr>
          <w:lang w:val="en-IN"/>
        </w:rPr>
        <w:t xml:space="preserve"> = </w:t>
      </w:r>
      <w:proofErr w:type="spellStart"/>
      <w:r w:rsidRPr="00502B88">
        <w:rPr>
          <w:lang w:val="en-IN"/>
        </w:rPr>
        <w:t>noanonymous</w:t>
      </w:r>
      <w:proofErr w:type="spellEnd"/>
    </w:p>
    <w:p w14:paraId="1D05D3AF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lastRenderedPageBreak/>
        <w:t>smtp_tls_CAfile</w:t>
      </w:r>
      <w:proofErr w:type="spellEnd"/>
      <w:r w:rsidRPr="00502B88">
        <w:rPr>
          <w:lang w:val="en-IN"/>
        </w:rPr>
        <w:t xml:space="preserve"> = /etc/</w:t>
      </w:r>
      <w:proofErr w:type="spellStart"/>
      <w:r w:rsidRPr="00502B88">
        <w:rPr>
          <w:lang w:val="en-IN"/>
        </w:rPr>
        <w:t>pki</w:t>
      </w:r>
      <w:proofErr w:type="spellEnd"/>
      <w:r w:rsidRPr="00502B88">
        <w:rPr>
          <w:lang w:val="en-IN"/>
        </w:rPr>
        <w:t>/</w:t>
      </w:r>
      <w:proofErr w:type="spellStart"/>
      <w:r w:rsidRPr="00502B88">
        <w:rPr>
          <w:lang w:val="en-IN"/>
        </w:rPr>
        <w:t>tls</w:t>
      </w:r>
      <w:proofErr w:type="spellEnd"/>
      <w:r w:rsidRPr="00502B88">
        <w:rPr>
          <w:lang w:val="en-IN"/>
        </w:rPr>
        <w:t>/certs/ca-bundle.crt</w:t>
      </w:r>
    </w:p>
    <w:p w14:paraId="0396ADAE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3049099D">
          <v:rect id="_x0000_i1098" style="width:0;height:1.5pt" o:hralign="center" o:hrstd="t" o:hr="t" fillcolor="#a0a0a0" stroked="f"/>
        </w:pict>
      </w:r>
    </w:p>
    <w:p w14:paraId="46919C2A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🔄</w:t>
      </w:r>
      <w:r w:rsidRPr="00502B88">
        <w:rPr>
          <w:b/>
          <w:bCs/>
          <w:lang w:val="en-IN"/>
        </w:rPr>
        <w:t xml:space="preserve"> Restart Postfix After Configuration:</w:t>
      </w:r>
    </w:p>
    <w:p w14:paraId="3ED42082" w14:textId="77777777" w:rsidR="00502B88" w:rsidRPr="00502B88" w:rsidRDefault="00502B88" w:rsidP="00502B88">
      <w:pPr>
        <w:rPr>
          <w:lang w:val="en-IN"/>
        </w:rPr>
      </w:pPr>
      <w:proofErr w:type="spellStart"/>
      <w:r w:rsidRPr="00502B88">
        <w:rPr>
          <w:lang w:val="en-IN"/>
        </w:rPr>
        <w:t>systemctl</w:t>
      </w:r>
      <w:proofErr w:type="spellEnd"/>
      <w:r w:rsidRPr="00502B88">
        <w:rPr>
          <w:lang w:val="en-IN"/>
        </w:rPr>
        <w:t xml:space="preserve"> restart postfix</w:t>
      </w:r>
    </w:p>
    <w:p w14:paraId="6AEFF30A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7D028C78">
          <v:rect id="_x0000_i1099" style="width:0;height:1.5pt" o:hralign="center" o:hrstd="t" o:hr="t" fillcolor="#a0a0a0" stroked="f"/>
        </w:pict>
      </w:r>
    </w:p>
    <w:p w14:paraId="124BC258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✅</w:t>
      </w:r>
      <w:r w:rsidRPr="00502B88">
        <w:rPr>
          <w:b/>
          <w:bCs/>
          <w:lang w:val="en-IN"/>
        </w:rPr>
        <w:t xml:space="preserve"> Final Testing:</w:t>
      </w:r>
    </w:p>
    <w:p w14:paraId="77C4EBA7" w14:textId="7C01D095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 xml:space="preserve">echo "This is a test email from VM" | </w:t>
      </w:r>
      <w:proofErr w:type="spellStart"/>
      <w:r w:rsidRPr="00502B88">
        <w:rPr>
          <w:lang w:val="en-IN"/>
        </w:rPr>
        <w:t>mailx</w:t>
      </w:r>
      <w:proofErr w:type="spellEnd"/>
      <w:r w:rsidRPr="00502B88">
        <w:rPr>
          <w:lang w:val="en-IN"/>
        </w:rPr>
        <w:t xml:space="preserve"> -s "Hello from VM" </w:t>
      </w:r>
      <w:r w:rsidR="00B01ADA">
        <w:rPr>
          <w:lang w:val="en-IN"/>
        </w:rPr>
        <w:t>yourmail</w:t>
      </w:r>
      <w:r w:rsidRPr="00502B88">
        <w:rPr>
          <w:lang w:val="en-IN"/>
        </w:rPr>
        <w:t>@gmail.com</w:t>
      </w:r>
    </w:p>
    <w:p w14:paraId="58915336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65D3DFE3">
          <v:rect id="_x0000_i1100" style="width:0;height:1.5pt" o:hralign="center" o:hrstd="t" o:hr="t" fillcolor="#a0a0a0" stroked="f"/>
        </w:pict>
      </w:r>
    </w:p>
    <w:p w14:paraId="5A322E09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🧪</w:t>
      </w:r>
      <w:r w:rsidRPr="00502B88">
        <w:rPr>
          <w:b/>
          <w:bCs/>
          <w:lang w:val="en-IN"/>
        </w:rPr>
        <w:t xml:space="preserve"> Log Verification:</w:t>
      </w:r>
    </w:p>
    <w:p w14:paraId="168C5849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t>tail -n 50 /var/log/</w:t>
      </w:r>
      <w:proofErr w:type="spellStart"/>
      <w:r w:rsidRPr="00502B88">
        <w:rPr>
          <w:lang w:val="en-IN"/>
        </w:rPr>
        <w:t>maillog</w:t>
      </w:r>
      <w:proofErr w:type="spellEnd"/>
    </w:p>
    <w:p w14:paraId="2123A37E" w14:textId="77777777" w:rsidR="00502B88" w:rsidRPr="00502B88" w:rsidRDefault="00502B88" w:rsidP="00502B88">
      <w:pPr>
        <w:rPr>
          <w:lang w:val="en-IN"/>
        </w:rPr>
      </w:pPr>
      <w:r w:rsidRPr="00502B88">
        <w:rPr>
          <w:lang w:val="en-IN"/>
        </w:rPr>
        <w:pict w14:anchorId="0C40F0E4">
          <v:rect id="_x0000_i1101" style="width:0;height:1.5pt" o:hralign="center" o:hrstd="t" o:hr="t" fillcolor="#a0a0a0" stroked="f"/>
        </w:pict>
      </w:r>
    </w:p>
    <w:p w14:paraId="6F43CA60" w14:textId="77777777" w:rsidR="00502B88" w:rsidRPr="00502B88" w:rsidRDefault="00502B88" w:rsidP="00502B88">
      <w:pPr>
        <w:rPr>
          <w:b/>
          <w:bCs/>
          <w:lang w:val="en-IN"/>
        </w:rPr>
      </w:pPr>
      <w:r w:rsidRPr="00502B88">
        <w:rPr>
          <w:rFonts w:ascii="Segoe UI Emoji" w:hAnsi="Segoe UI Emoji" w:cs="Segoe UI Emoji"/>
          <w:b/>
          <w:bCs/>
          <w:lang w:val="en-IN"/>
        </w:rPr>
        <w:t>📌</w:t>
      </w:r>
      <w:r w:rsidRPr="00502B88">
        <w:rPr>
          <w:b/>
          <w:bCs/>
          <w:lang w:val="en-IN"/>
        </w:rPr>
        <w:t xml:space="preserve"> Summary:</w:t>
      </w:r>
    </w:p>
    <w:p w14:paraId="16B7A828" w14:textId="77777777" w:rsidR="00502B88" w:rsidRPr="00502B88" w:rsidRDefault="00502B88" w:rsidP="00502B88">
      <w:pPr>
        <w:numPr>
          <w:ilvl w:val="0"/>
          <w:numId w:val="12"/>
        </w:numPr>
        <w:rPr>
          <w:lang w:val="en-IN"/>
        </w:rPr>
      </w:pPr>
      <w:r w:rsidRPr="00502B88">
        <w:rPr>
          <w:lang w:val="en-IN"/>
        </w:rPr>
        <w:t xml:space="preserve">Configured </w:t>
      </w:r>
      <w:r w:rsidRPr="00502B88">
        <w:rPr>
          <w:b/>
          <w:bCs/>
          <w:lang w:val="en-IN"/>
        </w:rPr>
        <w:t>Postfix</w:t>
      </w:r>
      <w:r w:rsidRPr="00502B88">
        <w:rPr>
          <w:lang w:val="en-IN"/>
        </w:rPr>
        <w:t xml:space="preserve"> with </w:t>
      </w:r>
      <w:r w:rsidRPr="00502B88">
        <w:rPr>
          <w:b/>
          <w:bCs/>
          <w:lang w:val="en-IN"/>
        </w:rPr>
        <w:t>Mailx</w:t>
      </w:r>
      <w:r w:rsidRPr="00502B88">
        <w:rPr>
          <w:lang w:val="en-IN"/>
        </w:rPr>
        <w:t xml:space="preserve"> on CentOS.</w:t>
      </w:r>
    </w:p>
    <w:p w14:paraId="1EBAD3EF" w14:textId="77777777" w:rsidR="00502B88" w:rsidRPr="00502B88" w:rsidRDefault="00502B88" w:rsidP="00502B88">
      <w:pPr>
        <w:numPr>
          <w:ilvl w:val="0"/>
          <w:numId w:val="12"/>
        </w:numPr>
        <w:rPr>
          <w:lang w:val="en-IN"/>
        </w:rPr>
      </w:pPr>
      <w:r w:rsidRPr="00502B88">
        <w:rPr>
          <w:lang w:val="en-IN"/>
        </w:rPr>
        <w:t xml:space="preserve">Enabled </w:t>
      </w:r>
      <w:r w:rsidRPr="00502B88">
        <w:rPr>
          <w:b/>
          <w:bCs/>
          <w:lang w:val="en-IN"/>
        </w:rPr>
        <w:t xml:space="preserve">authentication using </w:t>
      </w:r>
      <w:proofErr w:type="spellStart"/>
      <w:r w:rsidRPr="00502B88">
        <w:rPr>
          <w:b/>
          <w:bCs/>
          <w:lang w:val="en-IN"/>
        </w:rPr>
        <w:t>sasl_passwd</w:t>
      </w:r>
      <w:proofErr w:type="spellEnd"/>
      <w:r w:rsidRPr="00502B88">
        <w:rPr>
          <w:lang w:val="en-IN"/>
        </w:rPr>
        <w:t xml:space="preserve"> file.</w:t>
      </w:r>
    </w:p>
    <w:p w14:paraId="006143A8" w14:textId="77777777" w:rsidR="00502B88" w:rsidRPr="00502B88" w:rsidRDefault="00502B88" w:rsidP="00502B88">
      <w:pPr>
        <w:numPr>
          <w:ilvl w:val="0"/>
          <w:numId w:val="12"/>
        </w:numPr>
        <w:rPr>
          <w:lang w:val="en-IN"/>
        </w:rPr>
      </w:pPr>
      <w:r w:rsidRPr="00502B88">
        <w:rPr>
          <w:lang w:val="en-IN"/>
        </w:rPr>
        <w:t>Verified email sending via command-line using Gmail SMTP.</w:t>
      </w:r>
    </w:p>
    <w:p w14:paraId="2E6D309D" w14:textId="77777777" w:rsidR="00502B88" w:rsidRPr="00502B88" w:rsidRDefault="00502B88" w:rsidP="00502B88">
      <w:pPr>
        <w:numPr>
          <w:ilvl w:val="0"/>
          <w:numId w:val="12"/>
        </w:numPr>
        <w:rPr>
          <w:lang w:val="en-IN"/>
        </w:rPr>
      </w:pPr>
      <w:r w:rsidRPr="00502B88">
        <w:rPr>
          <w:lang w:val="en-IN"/>
        </w:rPr>
        <w:t>Applied secure file permissions for authentication files.</w:t>
      </w:r>
    </w:p>
    <w:p w14:paraId="2DEED3CD" w14:textId="77777777" w:rsidR="00502B88" w:rsidRPr="00502B88" w:rsidRDefault="00502B88" w:rsidP="00502B88">
      <w:pPr>
        <w:numPr>
          <w:ilvl w:val="0"/>
          <w:numId w:val="12"/>
        </w:numPr>
        <w:rPr>
          <w:lang w:val="en-IN"/>
        </w:rPr>
      </w:pPr>
      <w:r w:rsidRPr="00502B88">
        <w:rPr>
          <w:lang w:val="en-IN"/>
        </w:rPr>
        <w:t>Checked delivery logs using /var/log/</w:t>
      </w:r>
      <w:proofErr w:type="spellStart"/>
      <w:r w:rsidRPr="00502B88">
        <w:rPr>
          <w:lang w:val="en-IN"/>
        </w:rPr>
        <w:t>maillog</w:t>
      </w:r>
      <w:proofErr w:type="spellEnd"/>
      <w:r w:rsidRPr="00502B88">
        <w:rPr>
          <w:lang w:val="en-IN"/>
        </w:rPr>
        <w:t>.</w:t>
      </w:r>
    </w:p>
    <w:p w14:paraId="6E69E3B6" w14:textId="7BC9DA74" w:rsidR="00C71750" w:rsidRDefault="00C71750"/>
    <w:sectPr w:rsidR="00C71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9E3699"/>
    <w:multiLevelType w:val="multilevel"/>
    <w:tmpl w:val="9AF64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B308E"/>
    <w:multiLevelType w:val="multilevel"/>
    <w:tmpl w:val="D218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61312"/>
    <w:multiLevelType w:val="multilevel"/>
    <w:tmpl w:val="A2CC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617505">
    <w:abstractNumId w:val="8"/>
  </w:num>
  <w:num w:numId="2" w16cid:durableId="864169841">
    <w:abstractNumId w:val="6"/>
  </w:num>
  <w:num w:numId="3" w16cid:durableId="222101786">
    <w:abstractNumId w:val="5"/>
  </w:num>
  <w:num w:numId="4" w16cid:durableId="1831482683">
    <w:abstractNumId w:val="4"/>
  </w:num>
  <w:num w:numId="5" w16cid:durableId="1860315882">
    <w:abstractNumId w:val="7"/>
  </w:num>
  <w:num w:numId="6" w16cid:durableId="1168401723">
    <w:abstractNumId w:val="3"/>
  </w:num>
  <w:num w:numId="7" w16cid:durableId="1731615882">
    <w:abstractNumId w:val="2"/>
  </w:num>
  <w:num w:numId="8" w16cid:durableId="262031668">
    <w:abstractNumId w:val="1"/>
  </w:num>
  <w:num w:numId="9" w16cid:durableId="1556622051">
    <w:abstractNumId w:val="0"/>
  </w:num>
  <w:num w:numId="10" w16cid:durableId="1253129036">
    <w:abstractNumId w:val="11"/>
  </w:num>
  <w:num w:numId="11" w16cid:durableId="1491480773">
    <w:abstractNumId w:val="9"/>
  </w:num>
  <w:num w:numId="12" w16cid:durableId="16757617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298E"/>
    <w:rsid w:val="0029639D"/>
    <w:rsid w:val="00326F90"/>
    <w:rsid w:val="004A6A30"/>
    <w:rsid w:val="00502B88"/>
    <w:rsid w:val="00730837"/>
    <w:rsid w:val="00AA1D8D"/>
    <w:rsid w:val="00B01ADA"/>
    <w:rsid w:val="00B47730"/>
    <w:rsid w:val="00C717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5BEAB2C-157C-4546-B6E6-41FA9074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1754</Characters>
  <Application>Microsoft Office Word</Application>
  <DocSecurity>0</DocSecurity>
  <Lines>79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Jayakumar</cp:lastModifiedBy>
  <cp:revision>4</cp:revision>
  <dcterms:created xsi:type="dcterms:W3CDTF">2025-08-07T10:31:00Z</dcterms:created>
  <dcterms:modified xsi:type="dcterms:W3CDTF">2025-08-07T10:32:00Z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5dc380c4-962b-4e97-a961-aa53a1b1ba95</vt:lpwstr>
  </property>
</Properties>
</file>